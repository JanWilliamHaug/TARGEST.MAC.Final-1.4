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PUMP:URS:1 </w:t>
      </w:r>
    </w:p>
    <w:p>
      <w:r>
        <w:t xml:space="preserve">PUMP:URS:3 </w:t>
      </w:r>
    </w:p>
    <w:p>
      <w:r>
        <w:t xml:space="preserve">PUMP:URS:8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PUMP:URS:103 </w:t>
      </w:r>
    </w:p>
    <w:p>
      <w:r>
        <w:t xml:space="preserve">PUMP:URS:1000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>PUMP:UNIT:100</w:t>
      </w:r>
    </w:p>
    <w:p>
      <w:r>
        <w:t>PUMP:UNIT:110</w:t>
      </w:r>
    </w:p>
    <w:p>
      <w:r>
        <w:t>PUMP:UNIT:120</w:t>
      </w:r>
    </w:p>
    <w:p>
      <w:r>
        <w:t>PUMP:UNIT:130</w:t>
      </w:r>
    </w:p>
    <w:p>
      <w:r>
        <w:t>PUMP:UNIT:140</w:t>
      </w:r>
    </w:p>
    <w:p>
      <w:r>
        <w:t>PUMP:UNIT:150</w:t>
      </w:r>
    </w:p>
    <w:p>
      <w:r>
        <w:t>PUMP:UNIT:160</w:t>
      </w:r>
    </w:p>
    <w:p>
      <w:r>
        <w:t>PUMP:UNIT:170</w:t>
      </w:r>
    </w:p>
    <w:p>
      <w:r>
        <w:t>PUMP:UNIT:180</w:t>
      </w:r>
    </w:p>
    <w:p>
      <w:r>
        <w:t>PUMP:UNIT:190</w:t>
      </w:r>
    </w:p>
    <w:p>
      <w:r>
        <w:t>PUMP:UNIT:200</w:t>
      </w:r>
    </w:p>
    <w:p>
      <w:r>
        <w:t>PUMP:UNIT:210</w:t>
      </w:r>
    </w:p>
    <w:p>
      <w:r>
        <w:t>PUMP:UNIT:220</w:t>
      </w:r>
    </w:p>
    <w:p>
      <w:r>
        <w:t>PUMP:HRS:103</w:t>
      </w:r>
    </w:p>
    <w:p>
      <w:r>
        <w:t>PUMP:PRS:103</w:t>
      </w:r>
    </w:p>
    <w:p>
      <w:r>
        <w:t>ACE:SRS:110</w:t>
      </w:r>
    </w:p>
    <w:p>
      <w:r>
        <w:t>ACE:SRS:120</w:t>
      </w:r>
    </w:p>
    <w:p>
      <w:r>
        <w:t>PUMP:TBV:1</w:t>
      </w:r>
    </w:p>
    <w:p>
      <w:r>
        <w:t>PUMP:PRS:6</w:t>
      </w:r>
    </w:p>
    <w:p>
      <w:r>
        <w:t>PUMP:DER:2</w:t>
      </w:r>
    </w:p>
    <w:p>
      <w:r>
        <w:t>ACE:SRS:1000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